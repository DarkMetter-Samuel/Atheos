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B516" w14:textId="77777777" w:rsidR="00C562FA" w:rsidRPr="00696988" w:rsidRDefault="00104C75" w:rsidP="00696988">
      <w:pPr>
        <w:pStyle w:val="Ttulo1"/>
        <w:spacing w:before="0"/>
        <w:rPr>
          <w:rFonts w:ascii="Courier New" w:hAnsi="Courier New" w:cs="Courier New"/>
          <w:sz w:val="56"/>
        </w:rPr>
      </w:pPr>
      <w:r w:rsidRPr="00696988">
        <w:rPr>
          <w:rFonts w:ascii="Courier New" w:hAnsi="Courier New" w:cs="Courier New"/>
          <w:sz w:val="56"/>
        </w:rPr>
        <w:t>Andamento do Projeto Integrador</w:t>
      </w:r>
    </w:p>
    <w:p w14:paraId="45E0DB24" w14:textId="77777777" w:rsidR="00C562FA" w:rsidRPr="00696988" w:rsidRDefault="00104C75" w:rsidP="00696988">
      <w:pPr>
        <w:spacing w:after="0"/>
        <w:rPr>
          <w:rFonts w:ascii="Courier New" w:hAnsi="Courier New" w:cs="Courier New"/>
        </w:rPr>
      </w:pPr>
      <w:r w:rsidRPr="00696988">
        <w:rPr>
          <w:rFonts w:ascii="Courier New" w:hAnsi="Courier New" w:cs="Courier New"/>
        </w:rPr>
        <w:t>Atividade Assíncrona</w:t>
      </w:r>
    </w:p>
    <w:p w14:paraId="7E89E7EC" w14:textId="4A322364" w:rsidR="00696988" w:rsidRPr="00696988" w:rsidRDefault="00696988" w:rsidP="00696988">
      <w:pPr>
        <w:spacing w:after="0"/>
        <w:jc w:val="right"/>
        <w:rPr>
          <w:rFonts w:ascii="Courier New" w:hAnsi="Courier New" w:cs="Courier New"/>
          <w:b/>
          <w:color w:val="0070C0"/>
        </w:rPr>
      </w:pPr>
      <w:r w:rsidRPr="00696988">
        <w:rPr>
          <w:rFonts w:ascii="Courier New" w:hAnsi="Courier New" w:cs="Courier New"/>
          <w:b/>
          <w:color w:val="0070C0"/>
        </w:rPr>
        <w:t>Professor responsável: Rodrigo Alvarez</w:t>
      </w:r>
      <w:r w:rsidRPr="00696988">
        <w:rPr>
          <w:rFonts w:ascii="Cambria Math" w:hAnsi="Cambria Math" w:cs="Cambria Math"/>
          <w:b/>
          <w:color w:val="0070C0"/>
        </w:rPr>
        <w:t>​</w:t>
      </w:r>
      <w:r w:rsidRPr="00696988">
        <w:rPr>
          <w:rFonts w:ascii="Courier New" w:hAnsi="Courier New" w:cs="Courier New"/>
          <w:b/>
          <w:color w:val="0070C0"/>
        </w:rPr>
        <w:t xml:space="preserve"> </w:t>
      </w:r>
    </w:p>
    <w:p w14:paraId="22F64621" w14:textId="674D017A" w:rsidR="00C562FA" w:rsidRDefault="00104C75" w:rsidP="00696988">
      <w:pPr>
        <w:spacing w:after="0"/>
        <w:rPr>
          <w:rFonts w:ascii="Courier New" w:hAnsi="Courier New" w:cs="Courier New"/>
        </w:rPr>
      </w:pPr>
      <w:r w:rsidRPr="00696988">
        <w:rPr>
          <w:rFonts w:ascii="Courier New" w:hAnsi="Courier New" w:cs="Courier New"/>
        </w:rPr>
        <w:t xml:space="preserve">Data de Entrega: </w:t>
      </w:r>
      <w:r w:rsidR="00696988" w:rsidRPr="00696988">
        <w:rPr>
          <w:rFonts w:ascii="Courier New" w:hAnsi="Courier New" w:cs="Courier New"/>
        </w:rPr>
        <w:t>11/06/2025</w:t>
      </w:r>
    </w:p>
    <w:p w14:paraId="103E8D66" w14:textId="4B87CDD8" w:rsidR="00696988" w:rsidRPr="00696988" w:rsidRDefault="00696988" w:rsidP="0069698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Desenvolvedores Responsáveis: Ramon Coelho Melo, </w:t>
      </w:r>
      <w:r w:rsidRPr="00696988">
        <w:rPr>
          <w:rFonts w:ascii="Courier New" w:hAnsi="Courier New" w:cs="Courier New"/>
          <w:color w:val="FF0000"/>
        </w:rPr>
        <w:t>Davi Rodrigues Pires</w:t>
      </w:r>
      <w:r>
        <w:rPr>
          <w:rFonts w:ascii="Courier New" w:hAnsi="Courier New" w:cs="Courier New"/>
        </w:rPr>
        <w:t>, Samuel Juan Barbosa Santos.</w:t>
      </w:r>
    </w:p>
    <w:p w14:paraId="26A79BF7" w14:textId="77777777" w:rsidR="00696988" w:rsidRPr="00696988" w:rsidRDefault="00696988" w:rsidP="00696988">
      <w:pPr>
        <w:spacing w:after="0"/>
        <w:rPr>
          <w:rFonts w:ascii="Courier New" w:hAnsi="Courier New" w:cs="Courier New"/>
        </w:rPr>
      </w:pPr>
    </w:p>
    <w:p w14:paraId="5CED3807" w14:textId="77777777" w:rsidR="00C562FA" w:rsidRPr="00334BDE" w:rsidRDefault="00104C75" w:rsidP="00696988">
      <w:pPr>
        <w:pStyle w:val="Ttulo2"/>
        <w:spacing w:before="0"/>
        <w:rPr>
          <w:rFonts w:ascii="Courier New" w:hAnsi="Courier New" w:cs="Courier New"/>
          <w:sz w:val="32"/>
        </w:rPr>
      </w:pPr>
      <w:r w:rsidRPr="00334BDE">
        <w:rPr>
          <w:rFonts w:ascii="Courier New" w:hAnsi="Courier New" w:cs="Courier New"/>
          <w:sz w:val="32"/>
        </w:rPr>
        <w:t>1. Introdução</w:t>
      </w:r>
    </w:p>
    <w:p w14:paraId="138B4ECB" w14:textId="79B31C2E" w:rsidR="00C562FA" w:rsidRDefault="00104C75" w:rsidP="00696988">
      <w:pPr>
        <w:spacing w:after="0"/>
        <w:ind w:firstLine="720"/>
        <w:rPr>
          <w:rFonts w:ascii="Courier New" w:hAnsi="Courier New" w:cs="Courier New"/>
        </w:rPr>
      </w:pPr>
      <w:r w:rsidRPr="00696988">
        <w:rPr>
          <w:rFonts w:ascii="Courier New" w:hAnsi="Courier New" w:cs="Courier New"/>
        </w:rPr>
        <w:t xml:space="preserve">Este documento tem como objetivo apresentar o estado atual do Projeto Integrador, destacando </w:t>
      </w:r>
      <w:r w:rsidR="00696988">
        <w:rPr>
          <w:rFonts w:ascii="Courier New" w:hAnsi="Courier New" w:cs="Courier New"/>
        </w:rPr>
        <w:t xml:space="preserve">o </w:t>
      </w:r>
      <w:r w:rsidRPr="00696988">
        <w:rPr>
          <w:rFonts w:ascii="Courier New" w:hAnsi="Courier New" w:cs="Courier New"/>
        </w:rPr>
        <w:t>seu progresso geral, desafios e próximos passos. Além disso, detalharei o andamento da minha participação individual no projeto, descrevendo minhas contribuições, o status das minhas tarefas e meus objetivos futuros.</w:t>
      </w:r>
    </w:p>
    <w:p w14:paraId="347D6AE2" w14:textId="77777777" w:rsidR="00696988" w:rsidRPr="00334BDE" w:rsidRDefault="00696988" w:rsidP="00696988">
      <w:pPr>
        <w:spacing w:after="0"/>
        <w:rPr>
          <w:rFonts w:ascii="Courier New" w:hAnsi="Courier New" w:cs="Courier New"/>
          <w:sz w:val="28"/>
        </w:rPr>
      </w:pPr>
    </w:p>
    <w:p w14:paraId="625A8AF3" w14:textId="77777777" w:rsidR="00C562FA" w:rsidRPr="00334BDE" w:rsidRDefault="00104C75" w:rsidP="00696988">
      <w:pPr>
        <w:pStyle w:val="Ttulo2"/>
        <w:spacing w:before="0"/>
        <w:rPr>
          <w:rFonts w:ascii="Courier New" w:hAnsi="Courier New" w:cs="Courier New"/>
          <w:sz w:val="32"/>
        </w:rPr>
      </w:pPr>
      <w:r w:rsidRPr="00334BDE">
        <w:rPr>
          <w:rFonts w:ascii="Courier New" w:hAnsi="Courier New" w:cs="Courier New"/>
          <w:sz w:val="32"/>
        </w:rPr>
        <w:t>2.</w:t>
      </w:r>
      <w:r w:rsidRPr="00696988">
        <w:rPr>
          <w:rFonts w:ascii="Courier New" w:hAnsi="Courier New" w:cs="Courier New"/>
        </w:rPr>
        <w:t xml:space="preserve"> </w:t>
      </w:r>
      <w:r w:rsidRPr="00334BDE">
        <w:rPr>
          <w:rFonts w:ascii="Courier New" w:hAnsi="Courier New" w:cs="Courier New"/>
          <w:sz w:val="32"/>
        </w:rPr>
        <w:t>Estado Atual do Projeto Integrador</w:t>
      </w:r>
    </w:p>
    <w:p w14:paraId="469177E0" w14:textId="173F7A99" w:rsidR="00C562FA" w:rsidRDefault="00104C75" w:rsidP="00696988">
      <w:pPr>
        <w:spacing w:after="0"/>
        <w:ind w:firstLine="720"/>
        <w:rPr>
          <w:rFonts w:ascii="Courier New" w:hAnsi="Courier New" w:cs="Courier New"/>
        </w:rPr>
      </w:pPr>
      <w:r w:rsidRPr="00696988">
        <w:rPr>
          <w:rFonts w:ascii="Courier New" w:hAnsi="Courier New" w:cs="Courier New"/>
        </w:rPr>
        <w:t xml:space="preserve">O Projeto </w:t>
      </w:r>
      <w:proofErr w:type="spellStart"/>
      <w:r w:rsidRPr="00696988">
        <w:rPr>
          <w:rFonts w:ascii="Courier New" w:hAnsi="Courier New" w:cs="Courier New"/>
        </w:rPr>
        <w:t>Integrador</w:t>
      </w:r>
      <w:proofErr w:type="spellEnd"/>
      <w:r w:rsidRPr="00696988">
        <w:rPr>
          <w:rFonts w:ascii="Courier New" w:hAnsi="Courier New" w:cs="Courier New"/>
        </w:rPr>
        <w:t xml:space="preserve"> </w:t>
      </w:r>
      <w:proofErr w:type="spellStart"/>
      <w:r w:rsidRPr="00696988">
        <w:rPr>
          <w:rFonts w:ascii="Courier New" w:hAnsi="Courier New" w:cs="Courier New"/>
        </w:rPr>
        <w:t>encontra</w:t>
      </w:r>
      <w:proofErr w:type="spellEnd"/>
      <w:r w:rsidRPr="00696988">
        <w:rPr>
          <w:rFonts w:ascii="Courier New" w:hAnsi="Courier New" w:cs="Courier New"/>
        </w:rPr>
        <w:t xml:space="preserve">-se </w:t>
      </w:r>
      <w:proofErr w:type="spellStart"/>
      <w:r w:rsidRPr="00696988">
        <w:rPr>
          <w:rFonts w:ascii="Courier New" w:hAnsi="Courier New" w:cs="Courier New"/>
        </w:rPr>
        <w:t>atualmente</w:t>
      </w:r>
      <w:proofErr w:type="spellEnd"/>
      <w:r w:rsidRPr="00696988">
        <w:rPr>
          <w:rFonts w:ascii="Courier New" w:hAnsi="Courier New" w:cs="Courier New"/>
        </w:rPr>
        <w:t xml:space="preserve"> </w:t>
      </w:r>
      <w:proofErr w:type="spellStart"/>
      <w:r w:rsidRPr="00696988">
        <w:rPr>
          <w:rFonts w:ascii="Courier New" w:hAnsi="Courier New" w:cs="Courier New"/>
        </w:rPr>
        <w:t>na</w:t>
      </w:r>
      <w:proofErr w:type="spellEnd"/>
      <w:r w:rsidRPr="00696988">
        <w:rPr>
          <w:rFonts w:ascii="Courier New" w:hAnsi="Courier New" w:cs="Courier New"/>
        </w:rPr>
        <w:t xml:space="preserve"> </w:t>
      </w:r>
      <w:proofErr w:type="spellStart"/>
      <w:r w:rsidRPr="00696988">
        <w:rPr>
          <w:rFonts w:ascii="Courier New" w:hAnsi="Courier New" w:cs="Courier New"/>
        </w:rPr>
        <w:t>fase</w:t>
      </w:r>
      <w:proofErr w:type="spellEnd"/>
      <w:r w:rsidRPr="00696988">
        <w:rPr>
          <w:rFonts w:ascii="Courier New" w:hAnsi="Courier New" w:cs="Courier New"/>
        </w:rPr>
        <w:t xml:space="preserve"> de</w:t>
      </w:r>
      <w:r w:rsidR="008578A5">
        <w:rPr>
          <w:rFonts w:ascii="Courier New" w:hAnsi="Courier New" w:cs="Courier New"/>
        </w:rPr>
        <w:t xml:space="preserve"> </w:t>
      </w:r>
      <w:proofErr w:type="spellStart"/>
      <w:r w:rsidR="008578A5">
        <w:rPr>
          <w:rFonts w:ascii="Courier New" w:hAnsi="Courier New" w:cs="Courier New"/>
        </w:rPr>
        <w:t>conlusão</w:t>
      </w:r>
      <w:proofErr w:type="spellEnd"/>
      <w:r w:rsidRPr="00696988">
        <w:rPr>
          <w:rFonts w:ascii="Courier New" w:hAnsi="Courier New" w:cs="Courier New"/>
        </w:rPr>
        <w:t>. Até o momento, alcançamos os seguintes marcos principais:</w:t>
      </w:r>
    </w:p>
    <w:p w14:paraId="75EDF4A0" w14:textId="77777777" w:rsidR="00334BDE" w:rsidRPr="00696988" w:rsidRDefault="00334BDE" w:rsidP="00696988">
      <w:pPr>
        <w:spacing w:after="0"/>
        <w:ind w:firstLine="720"/>
        <w:rPr>
          <w:rFonts w:ascii="Courier New" w:hAnsi="Courier New" w:cs="Courier New"/>
        </w:rPr>
      </w:pPr>
    </w:p>
    <w:p w14:paraId="3BC1FE81" w14:textId="77777777" w:rsidR="00334BDE" w:rsidRPr="00334BDE" w:rsidRDefault="00334BDE" w:rsidP="00334BDE">
      <w:pPr>
        <w:pStyle w:val="PargrafodaLista"/>
        <w:numPr>
          <w:ilvl w:val="0"/>
          <w:numId w:val="12"/>
        </w:numPr>
        <w:rPr>
          <w:rFonts w:ascii="Courier New" w:hAnsi="Courier New" w:cs="Courier New"/>
          <w:i/>
        </w:rPr>
      </w:pPr>
      <w:r w:rsidRPr="00334BDE">
        <w:rPr>
          <w:rFonts w:ascii="Courier New" w:hAnsi="Courier New" w:cs="Courier New"/>
          <w:i/>
        </w:rPr>
        <w:t>A primeira e mais crucial funcionalidade que desenvolvemos foi o sistema de login e cadastro, fundamental para garantir a separação e segurança dos dados de cada usuário.</w:t>
      </w:r>
    </w:p>
    <w:p w14:paraId="1C4D64AC" w14:textId="77777777" w:rsidR="00334BDE" w:rsidRPr="00334BDE" w:rsidRDefault="00334BDE" w:rsidP="00334BDE">
      <w:pPr>
        <w:pStyle w:val="PargrafodaLista"/>
        <w:numPr>
          <w:ilvl w:val="0"/>
          <w:numId w:val="12"/>
        </w:numPr>
        <w:rPr>
          <w:rFonts w:ascii="Courier New" w:hAnsi="Courier New" w:cs="Courier New"/>
          <w:i/>
        </w:rPr>
      </w:pPr>
      <w:r w:rsidRPr="00334BDE">
        <w:rPr>
          <w:rFonts w:ascii="Courier New" w:hAnsi="Courier New" w:cs="Courier New"/>
          <w:i/>
        </w:rPr>
        <w:t>Na sequência, implementamos a funcionalidade de extratos, permitindo aos usuários visualizar suas transações.</w:t>
      </w:r>
    </w:p>
    <w:p w14:paraId="559B1AB5" w14:textId="04E0A5D4" w:rsidR="00696988" w:rsidRPr="00334BDE" w:rsidRDefault="00334BDE" w:rsidP="00334BDE">
      <w:pPr>
        <w:pStyle w:val="PargrafodaLista"/>
        <w:numPr>
          <w:ilvl w:val="0"/>
          <w:numId w:val="12"/>
        </w:numPr>
        <w:rPr>
          <w:rFonts w:ascii="Courier New" w:hAnsi="Courier New" w:cs="Courier New"/>
          <w:i/>
        </w:rPr>
      </w:pPr>
      <w:r w:rsidRPr="00334BDE">
        <w:rPr>
          <w:rFonts w:ascii="Courier New" w:hAnsi="Courier New" w:cs="Courier New"/>
          <w:i/>
        </w:rPr>
        <w:t>Finalmente, adicionamos os gráficos ao dashboard, oferecendo uma visualização clara e intuitiva das informações.</w:t>
      </w:r>
    </w:p>
    <w:p w14:paraId="02C621B9" w14:textId="3A33B7A5" w:rsidR="00C562FA" w:rsidRPr="00104C75" w:rsidRDefault="00B3701C" w:rsidP="00696988">
      <w:pPr>
        <w:spacing w:after="0"/>
        <w:ind w:firstLine="720"/>
        <w:rPr>
          <w:rFonts w:ascii="Courier New" w:hAnsi="Courier New" w:cs="Courier New"/>
        </w:rPr>
      </w:pPr>
      <w:r w:rsidRPr="00B3701C">
        <w:rPr>
          <w:rFonts w:ascii="Courier New" w:hAnsi="Courier New" w:cs="Courier New"/>
        </w:rPr>
        <w:t xml:space="preserve">Superamos desafios importantes relacionados ao banco de dados e à </w:t>
      </w:r>
      <w:r w:rsidRPr="00104C75">
        <w:rPr>
          <w:rFonts w:ascii="Courier New" w:hAnsi="Courier New" w:cs="Courier New"/>
        </w:rPr>
        <w:t>funcionalidade das configurações.</w:t>
      </w:r>
      <w:r w:rsidR="00104C75" w:rsidRPr="00104C75">
        <w:rPr>
          <w:rFonts w:ascii="Courier New" w:hAnsi="Courier New" w:cs="Courier New"/>
        </w:rPr>
        <w:t xml:space="preserve"> Estamos superando-os através de </w:t>
      </w:r>
      <w:r w:rsidRPr="00104C75">
        <w:rPr>
          <w:rFonts w:ascii="Courier New" w:hAnsi="Courier New" w:cs="Courier New"/>
        </w:rPr>
        <w:t>Deocumentações e metodologias detalhadas de desenvolvimento de software, como Scrum utilizado e MER DER.</w:t>
      </w:r>
    </w:p>
    <w:p w14:paraId="0668F5C7" w14:textId="545D733E" w:rsidR="00696988" w:rsidRPr="00104C75" w:rsidRDefault="00104C75" w:rsidP="00104C75">
      <w:pPr>
        <w:ind w:firstLine="720"/>
        <w:rPr>
          <w:rFonts w:ascii="Courier New" w:hAnsi="Courier New" w:cs="Courier New"/>
        </w:rPr>
      </w:pPr>
      <w:r w:rsidRPr="00104C75">
        <w:rPr>
          <w:rFonts w:ascii="Courier New" w:hAnsi="Courier New" w:cs="Courier New"/>
        </w:rPr>
        <w:t>Para as próximas fases do Projeto Integrador, concentraremos nossos esforços na finalização da implementação e na preparação para a validação integral junto ao cliente. Isso abrange a conclusão do desenvolvimento do frontend e a garantia de responsividade total em todos os dispositivos, o término das funcionalidades de metas e configurações, a estilização e organização final de todas as imagens em seus devidos locais, e, por fim, uma reavaliação completa e detalhada do projeto em colaboração direta com o cliente para assegurar que todas as expectativas foram atendidas e que o produto final está perfeitamente alinhado às suas necessidades.</w:t>
      </w:r>
    </w:p>
    <w:p w14:paraId="4B97888C" w14:textId="77777777" w:rsidR="00104C75" w:rsidRDefault="00104C75">
      <w:pPr>
        <w:rPr>
          <w:rFonts w:ascii="Courier New" w:eastAsiaTheme="majorEastAsia" w:hAnsi="Courier New" w:cs="Courier New"/>
          <w:b/>
          <w:bCs/>
          <w:color w:val="4F81BD" w:themeColor="accent1"/>
          <w:sz w:val="26"/>
          <w:szCs w:val="26"/>
        </w:rPr>
      </w:pPr>
      <w:r>
        <w:rPr>
          <w:rFonts w:ascii="Courier New" w:hAnsi="Courier New" w:cs="Courier New"/>
        </w:rPr>
        <w:br w:type="page"/>
      </w:r>
    </w:p>
    <w:p w14:paraId="17AE01B4" w14:textId="77777777" w:rsidR="0033601A" w:rsidRPr="0033601A" w:rsidRDefault="0033601A" w:rsidP="0033601A">
      <w:pPr>
        <w:pStyle w:val="Ttulo3"/>
        <w:rPr>
          <w:rFonts w:ascii="Courier New" w:hAnsi="Courier New" w:cs="Courier New"/>
          <w:sz w:val="32"/>
          <w:szCs w:val="32"/>
        </w:rPr>
      </w:pPr>
      <w:r w:rsidRPr="0033601A">
        <w:rPr>
          <w:rFonts w:ascii="Courier New" w:hAnsi="Courier New" w:cs="Courier New"/>
          <w:sz w:val="32"/>
          <w:szCs w:val="32"/>
        </w:rPr>
        <w:lastRenderedPageBreak/>
        <w:t xml:space="preserve">3. Meu </w:t>
      </w:r>
      <w:proofErr w:type="spellStart"/>
      <w:r w:rsidRPr="0033601A">
        <w:rPr>
          <w:rFonts w:ascii="Courier New" w:hAnsi="Courier New" w:cs="Courier New"/>
          <w:sz w:val="32"/>
          <w:szCs w:val="32"/>
        </w:rPr>
        <w:t>Andamento</w:t>
      </w:r>
      <w:proofErr w:type="spellEnd"/>
      <w:r w:rsidRPr="0033601A">
        <w:rPr>
          <w:rFonts w:ascii="Courier New" w:hAnsi="Courier New" w:cs="Courier New"/>
          <w:sz w:val="32"/>
          <w:szCs w:val="32"/>
        </w:rPr>
        <w:t xml:space="preserve"> Individual no </w:t>
      </w:r>
      <w:proofErr w:type="spellStart"/>
      <w:r w:rsidRPr="0033601A">
        <w:rPr>
          <w:rFonts w:ascii="Courier New" w:hAnsi="Courier New" w:cs="Courier New"/>
          <w:sz w:val="32"/>
          <w:szCs w:val="32"/>
        </w:rPr>
        <w:t>Projeto</w:t>
      </w:r>
      <w:proofErr w:type="spellEnd"/>
    </w:p>
    <w:p w14:paraId="098416FC" w14:textId="77777777" w:rsidR="0033601A" w:rsidRDefault="0033601A" w:rsidP="0033601A">
      <w:pPr>
        <w:pStyle w:val="NormalWeb"/>
      </w:pPr>
      <w:r>
        <w:t>Liderei o desenvolvimento Front-</w:t>
      </w:r>
      <w:proofErr w:type="spellStart"/>
      <w:r>
        <w:t>end</w:t>
      </w:r>
      <w:proofErr w:type="spellEnd"/>
      <w:r>
        <w:t xml:space="preserve"> e as atividades de organização e gerenciamento do Projeto Integrador. Fui igualmente crucial na criação e aplicação de toda a documentação, incluindo a arquitetura e documentação do banco de dados.</w:t>
      </w:r>
    </w:p>
    <w:p w14:paraId="2B7264B1" w14:textId="77777777" w:rsidR="0033601A" w:rsidRDefault="0033601A" w:rsidP="0033601A">
      <w:pPr>
        <w:pStyle w:val="NormalWeb"/>
      </w:pPr>
      <w:r>
        <w:rPr>
          <w:rStyle w:val="Forte"/>
        </w:rPr>
        <w:t>BANCO DE DADOS - Desenvolvimento do MER/DER</w:t>
      </w:r>
    </w:p>
    <w:p w14:paraId="5E8D950B" w14:textId="77777777" w:rsidR="0033601A" w:rsidRDefault="0033601A" w:rsidP="0033601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Status</w:t>
      </w:r>
      <w:r>
        <w:t xml:space="preserve">: </w:t>
      </w:r>
      <w:proofErr w:type="spellStart"/>
      <w:r>
        <w:t>Concluída</w:t>
      </w:r>
      <w:proofErr w:type="spellEnd"/>
      <w:r>
        <w:t>.</w:t>
      </w:r>
    </w:p>
    <w:p w14:paraId="789BB06B" w14:textId="77777777" w:rsidR="0033601A" w:rsidRDefault="0033601A" w:rsidP="0033601A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Resultados</w:t>
      </w:r>
      <w:proofErr w:type="spellEnd"/>
      <w:r>
        <w:rPr>
          <w:rStyle w:val="Forte"/>
        </w:rPr>
        <w:t>/</w:t>
      </w:r>
      <w:proofErr w:type="spellStart"/>
      <w:r>
        <w:rPr>
          <w:rStyle w:val="Forte"/>
        </w:rPr>
        <w:t>Progressos</w:t>
      </w:r>
      <w:proofErr w:type="spellEnd"/>
      <w:r>
        <w:t xml:space="preserve">: A </w:t>
      </w:r>
      <w:proofErr w:type="spellStart"/>
      <w:r>
        <w:t>documentação</w:t>
      </w:r>
      <w:proofErr w:type="spellEnd"/>
      <w:r>
        <w:t xml:space="preserve"> MER e DER do banco de dados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corretamente</w:t>
      </w:r>
      <w:proofErr w:type="spellEnd"/>
      <w:r>
        <w:t xml:space="preserve"> </w:t>
      </w:r>
      <w:proofErr w:type="spellStart"/>
      <w:r>
        <w:t>criada</w:t>
      </w:r>
      <w:proofErr w:type="spellEnd"/>
      <w:r>
        <w:t xml:space="preserve">, </w:t>
      </w:r>
      <w:proofErr w:type="spellStart"/>
      <w:r>
        <w:t>revisionada</w:t>
      </w:r>
      <w:proofErr w:type="spellEnd"/>
      <w:r>
        <w:t xml:space="preserve"> e </w:t>
      </w:r>
      <w:proofErr w:type="spellStart"/>
      <w:r>
        <w:t>corrigida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apresentando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estruturação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e </w:t>
      </w:r>
      <w:proofErr w:type="spellStart"/>
      <w:r>
        <w:t>conforme</w:t>
      </w:r>
      <w:proofErr w:type="spellEnd"/>
      <w:r>
        <w:t xml:space="preserve"> o </w:t>
      </w:r>
      <w:proofErr w:type="spellStart"/>
      <w:r>
        <w:t>exigido</w:t>
      </w:r>
      <w:proofErr w:type="spellEnd"/>
      <w:r>
        <w:t>.</w:t>
      </w:r>
    </w:p>
    <w:p w14:paraId="07CBE885" w14:textId="77777777" w:rsidR="0033601A" w:rsidRDefault="0033601A" w:rsidP="0033601A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Desafios</w:t>
      </w:r>
      <w:proofErr w:type="spellEnd"/>
      <w:r>
        <w:t xml:space="preserve">: O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desafio</w:t>
      </w:r>
      <w:proofErr w:type="spellEnd"/>
      <w:r>
        <w:t xml:space="preserve"> </w:t>
      </w:r>
      <w:proofErr w:type="spellStart"/>
      <w:r>
        <w:t>encontrado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a </w:t>
      </w:r>
      <w:proofErr w:type="spellStart"/>
      <w:r>
        <w:t>correção</w:t>
      </w:r>
      <w:proofErr w:type="spellEnd"/>
      <w:r>
        <w:t xml:space="preserve"> de </w:t>
      </w:r>
      <w:proofErr w:type="spellStart"/>
      <w:r>
        <w:t>certas</w:t>
      </w:r>
      <w:proofErr w:type="spellEnd"/>
      <w:r>
        <w:t xml:space="preserve"> </w:t>
      </w:r>
      <w:proofErr w:type="spellStart"/>
      <w:r>
        <w:t>tabelas</w:t>
      </w:r>
      <w:proofErr w:type="spellEnd"/>
      <w:r>
        <w:t xml:space="preserve"> para se </w:t>
      </w:r>
      <w:proofErr w:type="spellStart"/>
      <w:r>
        <w:t>adequarem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integrações</w:t>
      </w:r>
      <w:proofErr w:type="spellEnd"/>
      <w:r>
        <w:t xml:space="preserve"> back-end do </w:t>
      </w:r>
      <w:proofErr w:type="spellStart"/>
      <w:r>
        <w:t>projeto</w:t>
      </w:r>
      <w:proofErr w:type="spellEnd"/>
      <w:r>
        <w:t>.</w:t>
      </w:r>
    </w:p>
    <w:p w14:paraId="0D4779B3" w14:textId="1947E992" w:rsidR="0033601A" w:rsidRDefault="0033601A" w:rsidP="0033601A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Abordagem</w:t>
      </w:r>
      <w:proofErr w:type="spellEnd"/>
      <w:r>
        <w:t xml:space="preserve">: </w:t>
      </w:r>
      <w:proofErr w:type="spellStart"/>
      <w:r>
        <w:t>Lidamos</w:t>
      </w:r>
      <w:proofErr w:type="spellEnd"/>
      <w:r>
        <w:t xml:space="preserve"> com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adaptações</w:t>
      </w:r>
      <w:proofErr w:type="spellEnd"/>
      <w:r>
        <w:t xml:space="preserve"> com </w:t>
      </w:r>
      <w:proofErr w:type="spellStart"/>
      <w:r>
        <w:t>calma</w:t>
      </w:r>
      <w:proofErr w:type="spellEnd"/>
      <w:r>
        <w:t xml:space="preserve"> e </w:t>
      </w:r>
      <w:proofErr w:type="spellStart"/>
      <w:r>
        <w:t>atenção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detalhes</w:t>
      </w:r>
      <w:proofErr w:type="spellEnd"/>
      <w:r>
        <w:t xml:space="preserve">, </w:t>
      </w:r>
      <w:proofErr w:type="spellStart"/>
      <w:r>
        <w:t>garantindo</w:t>
      </w:r>
      <w:proofErr w:type="spellEnd"/>
      <w:r>
        <w:t xml:space="preserve"> a </w:t>
      </w:r>
      <w:proofErr w:type="spellStart"/>
      <w:r>
        <w:t>compatibilidade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atrasar</w:t>
      </w:r>
      <w:proofErr w:type="spellEnd"/>
      <w:r>
        <w:t xml:space="preserve"> o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geral</w:t>
      </w:r>
      <w:proofErr w:type="spellEnd"/>
      <w:r>
        <w:t>.</w:t>
      </w:r>
    </w:p>
    <w:p w14:paraId="0A1487F2" w14:textId="77777777" w:rsidR="0033601A" w:rsidRDefault="0033601A" w:rsidP="0033601A">
      <w:pPr>
        <w:pStyle w:val="NormalWeb"/>
      </w:pPr>
      <w:r>
        <w:rPr>
          <w:rStyle w:val="Forte"/>
        </w:rPr>
        <w:t>FRONT-END - Desenvolvimento da Interface do Usuário e Responsividade</w:t>
      </w:r>
    </w:p>
    <w:p w14:paraId="50B00011" w14:textId="77777777" w:rsidR="0033601A" w:rsidRDefault="0033601A" w:rsidP="0033601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Status</w:t>
      </w:r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Andamento</w:t>
      </w:r>
      <w:proofErr w:type="spellEnd"/>
      <w:r>
        <w:t xml:space="preserve"> (85% </w:t>
      </w:r>
      <w:proofErr w:type="spellStart"/>
      <w:r>
        <w:t>Concluído</w:t>
      </w:r>
      <w:proofErr w:type="spellEnd"/>
      <w:r>
        <w:t>).</w:t>
      </w:r>
    </w:p>
    <w:p w14:paraId="0AFF6C03" w14:textId="77777777" w:rsidR="0033601A" w:rsidRDefault="0033601A" w:rsidP="0033601A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Resultados</w:t>
      </w:r>
      <w:proofErr w:type="spellEnd"/>
      <w:r>
        <w:rPr>
          <w:rStyle w:val="Forte"/>
        </w:rPr>
        <w:t>/</w:t>
      </w:r>
      <w:proofErr w:type="spellStart"/>
      <w:r>
        <w:rPr>
          <w:rStyle w:val="Forte"/>
        </w:rPr>
        <w:t>Progressos</w:t>
      </w:r>
      <w:proofErr w:type="spellEnd"/>
      <w:r>
        <w:t xml:space="preserve">: Grande </w:t>
      </w:r>
      <w:proofErr w:type="spellStart"/>
      <w:r>
        <w:t>parte</w:t>
      </w:r>
      <w:proofErr w:type="spellEnd"/>
      <w:r>
        <w:t xml:space="preserve"> das </w:t>
      </w:r>
      <w:proofErr w:type="spellStart"/>
      <w:r>
        <w:t>telas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desenvolvida</w:t>
      </w:r>
      <w:proofErr w:type="spellEnd"/>
      <w:r>
        <w:t xml:space="preserve">, com </w:t>
      </w:r>
      <w:proofErr w:type="spellStart"/>
      <w:r>
        <w:t>foco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usabilidade</w:t>
      </w:r>
      <w:proofErr w:type="spellEnd"/>
      <w:r>
        <w:t xml:space="preserve"> e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de um design </w:t>
      </w:r>
      <w:proofErr w:type="spellStart"/>
      <w:r>
        <w:t>coeso</w:t>
      </w:r>
      <w:proofErr w:type="spellEnd"/>
      <w:r>
        <w:t xml:space="preserve">. A </w:t>
      </w:r>
      <w:proofErr w:type="spellStart"/>
      <w:r>
        <w:t>responsividade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final de </w:t>
      </w:r>
      <w:proofErr w:type="spellStart"/>
      <w:r>
        <w:t>ajustes</w:t>
      </w:r>
      <w:proofErr w:type="spellEnd"/>
      <w:r>
        <w:t xml:space="preserve">, com </w:t>
      </w:r>
      <w:proofErr w:type="spellStart"/>
      <w:r>
        <w:t>testagem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>.</w:t>
      </w:r>
    </w:p>
    <w:p w14:paraId="03DF6EC8" w14:textId="77777777" w:rsidR="0033601A" w:rsidRDefault="0033601A" w:rsidP="0033601A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Desafios</w:t>
      </w:r>
      <w:proofErr w:type="spellEnd"/>
      <w:r>
        <w:t xml:space="preserve">: </w:t>
      </w:r>
      <w:proofErr w:type="spellStart"/>
      <w:r>
        <w:t>Garantir</w:t>
      </w:r>
      <w:proofErr w:type="spellEnd"/>
      <w:r>
        <w:t xml:space="preserve"> a </w:t>
      </w:r>
      <w:proofErr w:type="spellStart"/>
      <w:r>
        <w:t>adaptação</w:t>
      </w:r>
      <w:proofErr w:type="spellEnd"/>
      <w:r>
        <w:t xml:space="preserve"> </w:t>
      </w:r>
      <w:proofErr w:type="spellStart"/>
      <w:r>
        <w:t>perfeita</w:t>
      </w:r>
      <w:proofErr w:type="spellEnd"/>
      <w:r>
        <w:t xml:space="preserve"> de </w:t>
      </w:r>
      <w:proofErr w:type="spellStart"/>
      <w:r>
        <w:t>certos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visuais</w:t>
      </w:r>
      <w:proofErr w:type="spellEnd"/>
      <w:r>
        <w:t xml:space="preserve"> para </w:t>
      </w:r>
      <w:proofErr w:type="spellStart"/>
      <w:r>
        <w:t>telas</w:t>
      </w:r>
      <w:proofErr w:type="spellEnd"/>
      <w:r>
        <w:t xml:space="preserve"> </w:t>
      </w:r>
      <w:proofErr w:type="spellStart"/>
      <w:r>
        <w:t>menores</w:t>
      </w:r>
      <w:proofErr w:type="spellEnd"/>
      <w:r>
        <w:t xml:space="preserve">, </w:t>
      </w:r>
      <w:proofErr w:type="spellStart"/>
      <w:r>
        <w:t>mantendo</w:t>
      </w:r>
      <w:proofErr w:type="spellEnd"/>
      <w:r>
        <w:t xml:space="preserve"> a </w:t>
      </w:r>
      <w:proofErr w:type="spellStart"/>
      <w:r>
        <w:t>estética</w:t>
      </w:r>
      <w:proofErr w:type="spellEnd"/>
      <w:r>
        <w:t xml:space="preserve"> e </w:t>
      </w:r>
      <w:proofErr w:type="spellStart"/>
      <w:r>
        <w:t>funcionalidade</w:t>
      </w:r>
      <w:proofErr w:type="spellEnd"/>
      <w:r>
        <w:t xml:space="preserve">, </w:t>
      </w:r>
      <w:proofErr w:type="spellStart"/>
      <w:r>
        <w:t>exigiu</w:t>
      </w:r>
      <w:proofErr w:type="spellEnd"/>
      <w:r>
        <w:t xml:space="preserve"> </w:t>
      </w:r>
      <w:proofErr w:type="spellStart"/>
      <w:r>
        <w:t>otimizações</w:t>
      </w:r>
      <w:proofErr w:type="spellEnd"/>
      <w:r>
        <w:t xml:space="preserve"> </w:t>
      </w:r>
      <w:proofErr w:type="spellStart"/>
      <w:r>
        <w:t>contínuas</w:t>
      </w:r>
      <w:proofErr w:type="spellEnd"/>
      <w:r>
        <w:t>.</w:t>
      </w:r>
    </w:p>
    <w:p w14:paraId="620269E6" w14:textId="291F07BF" w:rsidR="0033601A" w:rsidRDefault="0033601A" w:rsidP="0033601A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Abordagem</w:t>
      </w:r>
      <w:proofErr w:type="spellEnd"/>
      <w:r>
        <w:t xml:space="preserve">: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de design </w:t>
      </w:r>
      <w:proofErr w:type="spellStart"/>
      <w:r>
        <w:t>responsivo</w:t>
      </w:r>
      <w:proofErr w:type="spellEnd"/>
      <w:r>
        <w:t xml:space="preserve"> e </w:t>
      </w:r>
      <w:proofErr w:type="spellStart"/>
      <w:r>
        <w:t>realizamos</w:t>
      </w:r>
      <w:proofErr w:type="spellEnd"/>
      <w:r>
        <w:t xml:space="preserve"> testes </w:t>
      </w:r>
      <w:proofErr w:type="spellStart"/>
      <w:r>
        <w:t>iterativos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múltiplos</w:t>
      </w:r>
      <w:proofErr w:type="spellEnd"/>
      <w:r>
        <w:t xml:space="preserve"> </w:t>
      </w:r>
      <w:proofErr w:type="spellStart"/>
      <w:r>
        <w:t>navegadores</w:t>
      </w:r>
      <w:proofErr w:type="spellEnd"/>
      <w:r>
        <w:t xml:space="preserve"> e </w:t>
      </w:r>
      <w:proofErr w:type="spellStart"/>
      <w:r>
        <w:t>tamanhos</w:t>
      </w:r>
      <w:proofErr w:type="spellEnd"/>
      <w:r>
        <w:t xml:space="preserve"> de </w:t>
      </w:r>
      <w:proofErr w:type="spellStart"/>
      <w:r>
        <w:t>tela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e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inconsistências</w:t>
      </w:r>
      <w:proofErr w:type="spellEnd"/>
      <w:r>
        <w:t>.</w:t>
      </w:r>
    </w:p>
    <w:p w14:paraId="11A5817C" w14:textId="77777777" w:rsidR="0033601A" w:rsidRDefault="0033601A" w:rsidP="0033601A">
      <w:pPr>
        <w:pStyle w:val="NormalWeb"/>
      </w:pPr>
      <w:r>
        <w:rPr>
          <w:rStyle w:val="Forte"/>
        </w:rPr>
        <w:t>DOCUMENTAÇÃO DO PROJETO - Elaboração e Organização</w:t>
      </w:r>
    </w:p>
    <w:p w14:paraId="15653F3A" w14:textId="3671C6D0" w:rsidR="0033601A" w:rsidRDefault="0033601A" w:rsidP="0033601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Status</w:t>
      </w:r>
      <w:r>
        <w:t xml:space="preserve">: </w:t>
      </w:r>
      <w:proofErr w:type="spellStart"/>
      <w:r>
        <w:t>Concluída</w:t>
      </w:r>
      <w:proofErr w:type="spellEnd"/>
      <w:r>
        <w:t xml:space="preserve"> (</w:t>
      </w:r>
      <w:r>
        <w:t>Décima</w:t>
      </w:r>
      <w:bookmarkStart w:id="0" w:name="_GoBack"/>
      <w:bookmarkEnd w:id="0"/>
      <w:r>
        <w:t xml:space="preserve"> </w:t>
      </w:r>
      <w:proofErr w:type="spellStart"/>
      <w:r>
        <w:t>terceira</w:t>
      </w:r>
      <w:proofErr w:type="spellEnd"/>
      <w:r>
        <w:t xml:space="preserve"> </w:t>
      </w:r>
      <w:proofErr w:type="spellStart"/>
      <w:r>
        <w:t>Versão</w:t>
      </w:r>
      <w:proofErr w:type="spellEnd"/>
      <w:r>
        <w:t>).</w:t>
      </w:r>
    </w:p>
    <w:p w14:paraId="68374AFE" w14:textId="77777777" w:rsidR="0033601A" w:rsidRDefault="0033601A" w:rsidP="0033601A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Resultados</w:t>
      </w:r>
      <w:proofErr w:type="spellEnd"/>
      <w:r>
        <w:rPr>
          <w:rStyle w:val="Forte"/>
        </w:rPr>
        <w:t>/</w:t>
      </w:r>
      <w:proofErr w:type="spellStart"/>
      <w:r>
        <w:rPr>
          <w:rStyle w:val="Forte"/>
        </w:rPr>
        <w:t>Progressos</w:t>
      </w:r>
      <w:proofErr w:type="spellEnd"/>
      <w:r>
        <w:t xml:space="preserve">: A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abrangente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elaborada</w:t>
      </w:r>
      <w:proofErr w:type="spellEnd"/>
      <w:r>
        <w:t xml:space="preserve">, </w:t>
      </w:r>
      <w:proofErr w:type="spellStart"/>
      <w:r>
        <w:t>cobrindo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, </w:t>
      </w:r>
      <w:proofErr w:type="spellStart"/>
      <w:r>
        <w:t>arquitetura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e </w:t>
      </w:r>
      <w:proofErr w:type="spellStart"/>
      <w:r>
        <w:t>fluxo</w:t>
      </w:r>
      <w:proofErr w:type="spellEnd"/>
      <w:r>
        <w:t xml:space="preserve"> de </w:t>
      </w:r>
      <w:proofErr w:type="spellStart"/>
      <w:r>
        <w:t>funcionalidades</w:t>
      </w:r>
      <w:proofErr w:type="spellEnd"/>
      <w:r>
        <w:t xml:space="preserve">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serviu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guia</w:t>
      </w:r>
      <w:proofErr w:type="spellEnd"/>
      <w:r>
        <w:t xml:space="preserve"> para a </w:t>
      </w:r>
      <w:proofErr w:type="spellStart"/>
      <w:r>
        <w:t>equipe</w:t>
      </w:r>
      <w:proofErr w:type="spellEnd"/>
      <w:r>
        <w:t xml:space="preserve"> e </w:t>
      </w:r>
      <w:proofErr w:type="spellStart"/>
      <w:r>
        <w:t>facilitou</w:t>
      </w:r>
      <w:proofErr w:type="spellEnd"/>
      <w:r>
        <w:t xml:space="preserve"> a </w:t>
      </w:r>
      <w:proofErr w:type="spellStart"/>
      <w:r>
        <w:t>comunicação</w:t>
      </w:r>
      <w:proofErr w:type="spellEnd"/>
      <w:r>
        <w:t xml:space="preserve"> </w:t>
      </w:r>
      <w:proofErr w:type="spellStart"/>
      <w:r>
        <w:t>interna</w:t>
      </w:r>
      <w:proofErr w:type="spellEnd"/>
      <w:r>
        <w:t>.</w:t>
      </w:r>
    </w:p>
    <w:p w14:paraId="2C44D195" w14:textId="77777777" w:rsidR="0033601A" w:rsidRDefault="0033601A" w:rsidP="0033601A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Desafios</w:t>
      </w:r>
      <w:proofErr w:type="spellEnd"/>
      <w:r>
        <w:t xml:space="preserve">: </w:t>
      </w:r>
      <w:proofErr w:type="spellStart"/>
      <w:r>
        <w:t>Manter</w:t>
      </w:r>
      <w:proofErr w:type="spellEnd"/>
      <w:r>
        <w:t xml:space="preserve"> a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atualizada</w:t>
      </w:r>
      <w:proofErr w:type="spellEnd"/>
      <w:r>
        <w:t xml:space="preserve"> com as </w:t>
      </w:r>
      <w:proofErr w:type="spellStart"/>
      <w:r>
        <w:t>constantes</w:t>
      </w:r>
      <w:proofErr w:type="spellEnd"/>
      <w:r>
        <w:t xml:space="preserve"> </w:t>
      </w:r>
      <w:proofErr w:type="spellStart"/>
      <w:r>
        <w:t>mudanças</w:t>
      </w:r>
      <w:proofErr w:type="spellEnd"/>
      <w:r>
        <w:t xml:space="preserve"> e </w:t>
      </w:r>
      <w:proofErr w:type="spellStart"/>
      <w:r>
        <w:t>evoluções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um </w:t>
      </w:r>
      <w:proofErr w:type="spellStart"/>
      <w:r>
        <w:t>desafio</w:t>
      </w:r>
      <w:proofErr w:type="spellEnd"/>
      <w:r>
        <w:t xml:space="preserve"> que </w:t>
      </w:r>
      <w:proofErr w:type="spellStart"/>
      <w:r>
        <w:t>exigiu</w:t>
      </w:r>
      <w:proofErr w:type="spellEnd"/>
      <w:r>
        <w:t xml:space="preserve"> </w:t>
      </w:r>
      <w:proofErr w:type="spellStart"/>
      <w:r>
        <w:t>disciplina</w:t>
      </w:r>
      <w:proofErr w:type="spellEnd"/>
      <w:r>
        <w:t>.</w:t>
      </w:r>
    </w:p>
    <w:p w14:paraId="67291CC4" w14:textId="77777777" w:rsidR="0033601A" w:rsidRDefault="0033601A" w:rsidP="0033601A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Abordagem</w:t>
      </w:r>
      <w:proofErr w:type="spellEnd"/>
      <w:r>
        <w:t xml:space="preserve">: </w:t>
      </w:r>
      <w:proofErr w:type="spellStart"/>
      <w:r>
        <w:t>Implementamos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versionamento</w:t>
      </w:r>
      <w:proofErr w:type="spellEnd"/>
      <w:r>
        <w:t xml:space="preserve"> e </w:t>
      </w:r>
      <w:proofErr w:type="spellStart"/>
      <w:r>
        <w:t>revisões</w:t>
      </w:r>
      <w:proofErr w:type="spellEnd"/>
      <w:r>
        <w:t xml:space="preserve"> </w:t>
      </w:r>
      <w:proofErr w:type="spellStart"/>
      <w:r>
        <w:t>periódicas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promover</w:t>
      </w:r>
      <w:proofErr w:type="spellEnd"/>
      <w:r>
        <w:t xml:space="preserve"> </w:t>
      </w:r>
      <w:proofErr w:type="spellStart"/>
      <w:r>
        <w:t>reuniões</w:t>
      </w:r>
      <w:proofErr w:type="spellEnd"/>
      <w:r>
        <w:t xml:space="preserve"> </w:t>
      </w:r>
      <w:proofErr w:type="spellStart"/>
      <w:r>
        <w:t>semanais</w:t>
      </w:r>
      <w:proofErr w:type="spellEnd"/>
      <w:r>
        <w:t xml:space="preserve"> para </w:t>
      </w:r>
      <w:proofErr w:type="spellStart"/>
      <w:r>
        <w:t>alinhar</w:t>
      </w:r>
      <w:proofErr w:type="spellEnd"/>
      <w:r>
        <w:t xml:space="preserve"> a </w:t>
      </w:r>
      <w:proofErr w:type="spellStart"/>
      <w:r>
        <w:t>documentação</w:t>
      </w:r>
      <w:proofErr w:type="spellEnd"/>
      <w:r>
        <w:t xml:space="preserve"> com o </w:t>
      </w:r>
      <w:proofErr w:type="spellStart"/>
      <w:r>
        <w:t>progresso</w:t>
      </w:r>
      <w:proofErr w:type="spellEnd"/>
      <w:r>
        <w:t xml:space="preserve"> real do </w:t>
      </w:r>
      <w:proofErr w:type="spellStart"/>
      <w:r>
        <w:t>desenvolvimento</w:t>
      </w:r>
      <w:proofErr w:type="spellEnd"/>
      <w:r>
        <w:t>.</w:t>
      </w:r>
    </w:p>
    <w:p w14:paraId="39E1C5B1" w14:textId="64CB670C" w:rsidR="00C562FA" w:rsidRPr="00696988" w:rsidRDefault="00C562FA" w:rsidP="0033601A">
      <w:pPr>
        <w:pStyle w:val="Ttulo2"/>
        <w:spacing w:before="0"/>
        <w:rPr>
          <w:rFonts w:ascii="Courier New" w:hAnsi="Courier New" w:cs="Courier New"/>
        </w:rPr>
      </w:pPr>
    </w:p>
    <w:sectPr w:rsidR="00C562FA" w:rsidRPr="00696988" w:rsidSect="00696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331627"/>
    <w:multiLevelType w:val="hybridMultilevel"/>
    <w:tmpl w:val="210066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E7907"/>
    <w:multiLevelType w:val="multilevel"/>
    <w:tmpl w:val="9808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B4A5B"/>
    <w:multiLevelType w:val="hybridMultilevel"/>
    <w:tmpl w:val="76FC39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522ED"/>
    <w:multiLevelType w:val="multilevel"/>
    <w:tmpl w:val="460A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C36D1"/>
    <w:multiLevelType w:val="multilevel"/>
    <w:tmpl w:val="3DF0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1197C"/>
    <w:multiLevelType w:val="multilevel"/>
    <w:tmpl w:val="BF26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9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03E"/>
    <w:rsid w:val="00104C75"/>
    <w:rsid w:val="0015074B"/>
    <w:rsid w:val="0029639D"/>
    <w:rsid w:val="00326F90"/>
    <w:rsid w:val="00334BDE"/>
    <w:rsid w:val="0033601A"/>
    <w:rsid w:val="00696988"/>
    <w:rsid w:val="006D0E4A"/>
    <w:rsid w:val="00722A47"/>
    <w:rsid w:val="008578A5"/>
    <w:rsid w:val="00AA1D8D"/>
    <w:rsid w:val="00B3701C"/>
    <w:rsid w:val="00B47730"/>
    <w:rsid w:val="00C562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6F80A3A-3CC0-457C-B54A-C569511C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36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D61828-4202-4606-B1A6-B8274BD1E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638</Words>
  <Characters>3446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 RODRIGUES PIRES</cp:lastModifiedBy>
  <cp:revision>5</cp:revision>
  <dcterms:created xsi:type="dcterms:W3CDTF">2013-12-23T23:15:00Z</dcterms:created>
  <dcterms:modified xsi:type="dcterms:W3CDTF">2025-06-03T12:20:00Z</dcterms:modified>
  <cp:category/>
</cp:coreProperties>
</file>